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B5A4" w14:textId="25653075" w:rsidR="00F55F16" w:rsidRPr="00893316" w:rsidRDefault="00000000">
      <w:pPr>
        <w:pStyle w:val="Ttulo"/>
      </w:pPr>
      <w:r w:rsidRPr="00893316">
        <w:t xml:space="preserve">Manual de </w:t>
      </w:r>
      <w:r w:rsidR="00893316" w:rsidRPr="00893316">
        <w:t>Instalación</w:t>
      </w:r>
      <w:r w:rsidRPr="00893316">
        <w:t xml:space="preserve"> y </w:t>
      </w:r>
      <w:r w:rsidR="00893316" w:rsidRPr="00893316">
        <w:t>Configuración</w:t>
      </w:r>
    </w:p>
    <w:p w14:paraId="163A6B7D" w14:textId="77777777" w:rsidR="00893316" w:rsidRPr="00893316" w:rsidRDefault="00893316" w:rsidP="00893316"/>
    <w:p w14:paraId="40CE2B45" w14:textId="77777777" w:rsidR="00F55F16" w:rsidRPr="00893316" w:rsidRDefault="00000000">
      <w:r w:rsidRPr="00893316">
        <w:t>Este manual proporciona las instrucciones para la instalación y configuración del proyecto "Sistema de Alquiler para Hospedajes". Asegúrese de seguir los pasos detalladamente para garantizar que el sistema funcione correctamente.</w:t>
      </w:r>
      <w:r w:rsidRPr="00893316">
        <w:br/>
      </w:r>
    </w:p>
    <w:p w14:paraId="67F50818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>Manual de Instalación y Configuración</w:t>
      </w:r>
    </w:p>
    <w:p w14:paraId="3E447DC6" w14:textId="77777777" w:rsidR="00893316" w:rsidRPr="00893316" w:rsidRDefault="00893316" w:rsidP="00893316">
      <w:r w:rsidRPr="00893316">
        <w:t xml:space="preserve">Este manual detalla los pasos necesarios para instalar y configurar un proyecto compuesto por un </w:t>
      </w:r>
      <w:proofErr w:type="spellStart"/>
      <w:r w:rsidRPr="00893316">
        <w:t>backend</w:t>
      </w:r>
      <w:proofErr w:type="spellEnd"/>
      <w:r w:rsidRPr="00893316">
        <w:t xml:space="preserve"> desarrollado en Node.js con Express y un </w:t>
      </w:r>
      <w:proofErr w:type="spellStart"/>
      <w:r w:rsidRPr="00893316">
        <w:t>frontend</w:t>
      </w:r>
      <w:proofErr w:type="spellEnd"/>
      <w:r w:rsidRPr="00893316">
        <w:t xml:space="preserve"> desarrollado en Angular.</w:t>
      </w:r>
    </w:p>
    <w:p w14:paraId="6499F4D6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>Requisitos Previos</w:t>
      </w:r>
    </w:p>
    <w:p w14:paraId="0152A2C4" w14:textId="77777777" w:rsidR="00893316" w:rsidRPr="00893316" w:rsidRDefault="00893316" w:rsidP="00893316">
      <w:r w:rsidRPr="00893316">
        <w:t>Antes de comenzar, asegúrate de tener instalado lo siguiente:</w:t>
      </w:r>
    </w:p>
    <w:p w14:paraId="5A3AF7B1" w14:textId="77777777" w:rsidR="00893316" w:rsidRPr="00893316" w:rsidRDefault="00893316" w:rsidP="00893316">
      <w:pPr>
        <w:numPr>
          <w:ilvl w:val="0"/>
          <w:numId w:val="7"/>
        </w:numPr>
      </w:pPr>
      <w:r w:rsidRPr="00893316">
        <w:rPr>
          <w:b/>
          <w:bCs/>
        </w:rPr>
        <w:t xml:space="preserve">Node.js y </w:t>
      </w:r>
      <w:proofErr w:type="spellStart"/>
      <w:r w:rsidRPr="00893316">
        <w:rPr>
          <w:b/>
          <w:bCs/>
        </w:rPr>
        <w:t>npm</w:t>
      </w:r>
      <w:proofErr w:type="spellEnd"/>
      <w:r w:rsidRPr="00893316">
        <w:t>:</w:t>
      </w:r>
    </w:p>
    <w:p w14:paraId="233D2DE0" w14:textId="77777777" w:rsidR="00893316" w:rsidRPr="00893316" w:rsidRDefault="00893316" w:rsidP="0008708B">
      <w:pPr>
        <w:numPr>
          <w:ilvl w:val="1"/>
          <w:numId w:val="7"/>
        </w:numPr>
        <w:spacing w:after="0"/>
      </w:pPr>
      <w:r w:rsidRPr="00893316">
        <w:t xml:space="preserve">Descarga e instala desde </w:t>
      </w:r>
      <w:hyperlink r:id="rId8" w:history="1">
        <w:r w:rsidRPr="00893316">
          <w:rPr>
            <w:rStyle w:val="Hipervnculo"/>
          </w:rPr>
          <w:t>https://nodejs.org/</w:t>
        </w:r>
      </w:hyperlink>
      <w:r w:rsidRPr="00893316">
        <w:t>.</w:t>
      </w:r>
    </w:p>
    <w:p w14:paraId="7D15B0E1" w14:textId="77777777" w:rsidR="00893316" w:rsidRPr="00893316" w:rsidRDefault="00893316" w:rsidP="0008708B">
      <w:pPr>
        <w:numPr>
          <w:ilvl w:val="1"/>
          <w:numId w:val="7"/>
        </w:numPr>
        <w:spacing w:after="0"/>
      </w:pPr>
      <w:r w:rsidRPr="00893316">
        <w:t xml:space="preserve">Verifica la instalación ejecutando: </w:t>
      </w:r>
    </w:p>
    <w:p w14:paraId="442FA505" w14:textId="77777777" w:rsidR="00893316" w:rsidRPr="00893316" w:rsidRDefault="00893316" w:rsidP="0008708B">
      <w:pPr>
        <w:numPr>
          <w:ilvl w:val="1"/>
          <w:numId w:val="7"/>
        </w:numPr>
        <w:spacing w:after="0"/>
      </w:pPr>
      <w:proofErr w:type="spellStart"/>
      <w:r w:rsidRPr="00893316">
        <w:t>node</w:t>
      </w:r>
      <w:proofErr w:type="spellEnd"/>
      <w:r w:rsidRPr="00893316">
        <w:t xml:space="preserve"> -v</w:t>
      </w:r>
    </w:p>
    <w:p w14:paraId="72DA7F43" w14:textId="77777777" w:rsidR="00893316" w:rsidRPr="00893316" w:rsidRDefault="00893316" w:rsidP="0008708B">
      <w:pPr>
        <w:numPr>
          <w:ilvl w:val="1"/>
          <w:numId w:val="7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-v</w:t>
      </w:r>
    </w:p>
    <w:p w14:paraId="4351345C" w14:textId="77777777" w:rsidR="00893316" w:rsidRPr="00893316" w:rsidRDefault="00893316" w:rsidP="00893316">
      <w:pPr>
        <w:numPr>
          <w:ilvl w:val="0"/>
          <w:numId w:val="7"/>
        </w:numPr>
      </w:pPr>
      <w:r w:rsidRPr="00893316">
        <w:rPr>
          <w:b/>
          <w:bCs/>
        </w:rPr>
        <w:t>Angular CLI</w:t>
      </w:r>
      <w:r w:rsidRPr="00893316">
        <w:t>:</w:t>
      </w:r>
    </w:p>
    <w:p w14:paraId="1D52938D" w14:textId="77777777" w:rsidR="00893316" w:rsidRPr="00893316" w:rsidRDefault="00893316" w:rsidP="0008708B">
      <w:pPr>
        <w:numPr>
          <w:ilvl w:val="1"/>
          <w:numId w:val="7"/>
        </w:numPr>
        <w:spacing w:after="0"/>
      </w:pPr>
      <w:r w:rsidRPr="00893316">
        <w:t xml:space="preserve">Instálalo globalmente: </w:t>
      </w:r>
    </w:p>
    <w:p w14:paraId="03F351CE" w14:textId="77777777" w:rsidR="00893316" w:rsidRPr="00893316" w:rsidRDefault="00893316" w:rsidP="0008708B">
      <w:pPr>
        <w:numPr>
          <w:ilvl w:val="1"/>
          <w:numId w:val="7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</w:t>
      </w:r>
      <w:proofErr w:type="spellStart"/>
      <w:r w:rsidRPr="00893316">
        <w:t>install</w:t>
      </w:r>
      <w:proofErr w:type="spellEnd"/>
      <w:r w:rsidRPr="00893316">
        <w:t xml:space="preserve"> -g @angular/cli</w:t>
      </w:r>
    </w:p>
    <w:p w14:paraId="28960D8D" w14:textId="77777777" w:rsidR="00893316" w:rsidRPr="00893316" w:rsidRDefault="00893316" w:rsidP="0008708B">
      <w:pPr>
        <w:numPr>
          <w:ilvl w:val="1"/>
          <w:numId w:val="7"/>
        </w:numPr>
        <w:spacing w:after="0"/>
      </w:pPr>
      <w:r w:rsidRPr="00893316">
        <w:t xml:space="preserve">Verifica la instalación ejecutando: </w:t>
      </w:r>
    </w:p>
    <w:p w14:paraId="1F92992A" w14:textId="77777777" w:rsidR="00893316" w:rsidRPr="00893316" w:rsidRDefault="00893316" w:rsidP="0008708B">
      <w:pPr>
        <w:numPr>
          <w:ilvl w:val="1"/>
          <w:numId w:val="7"/>
        </w:numPr>
        <w:spacing w:after="0"/>
      </w:pPr>
      <w:r w:rsidRPr="00893316">
        <w:t xml:space="preserve">ng </w:t>
      </w:r>
      <w:proofErr w:type="spellStart"/>
      <w:r w:rsidRPr="00893316">
        <w:t>version</w:t>
      </w:r>
      <w:proofErr w:type="spellEnd"/>
    </w:p>
    <w:p w14:paraId="560AA9E9" w14:textId="77777777" w:rsidR="00893316" w:rsidRPr="00893316" w:rsidRDefault="00893316" w:rsidP="00893316">
      <w:pPr>
        <w:numPr>
          <w:ilvl w:val="0"/>
          <w:numId w:val="7"/>
        </w:numPr>
      </w:pPr>
      <w:r w:rsidRPr="00893316">
        <w:rPr>
          <w:b/>
          <w:bCs/>
        </w:rPr>
        <w:t>Git</w:t>
      </w:r>
      <w:r w:rsidRPr="00893316">
        <w:t>:</w:t>
      </w:r>
    </w:p>
    <w:p w14:paraId="72253EAF" w14:textId="77777777" w:rsidR="00893316" w:rsidRPr="00893316" w:rsidRDefault="00893316" w:rsidP="00893316">
      <w:pPr>
        <w:numPr>
          <w:ilvl w:val="1"/>
          <w:numId w:val="7"/>
        </w:numPr>
      </w:pPr>
      <w:r w:rsidRPr="00893316">
        <w:t xml:space="preserve">Descarga e instala desde </w:t>
      </w:r>
      <w:hyperlink r:id="rId9" w:history="1">
        <w:r w:rsidRPr="00893316">
          <w:rPr>
            <w:rStyle w:val="Hipervnculo"/>
          </w:rPr>
          <w:t>https://git-scm.com/</w:t>
        </w:r>
      </w:hyperlink>
      <w:r w:rsidRPr="00893316">
        <w:t>.</w:t>
      </w:r>
    </w:p>
    <w:p w14:paraId="19E2C71F" w14:textId="77777777" w:rsidR="00893316" w:rsidRPr="00893316" w:rsidRDefault="00893316" w:rsidP="00893316">
      <w:pPr>
        <w:numPr>
          <w:ilvl w:val="0"/>
          <w:numId w:val="7"/>
        </w:numPr>
      </w:pPr>
      <w:r w:rsidRPr="00893316">
        <w:rPr>
          <w:b/>
          <w:bCs/>
        </w:rPr>
        <w:t>Base de datos (si aplica)</w:t>
      </w:r>
      <w:r w:rsidRPr="00893316">
        <w:t>:</w:t>
      </w:r>
    </w:p>
    <w:p w14:paraId="2BFDBA5E" w14:textId="77777777" w:rsidR="00893316" w:rsidRPr="00893316" w:rsidRDefault="00893316" w:rsidP="00893316">
      <w:pPr>
        <w:numPr>
          <w:ilvl w:val="1"/>
          <w:numId w:val="7"/>
        </w:numPr>
      </w:pPr>
      <w:r w:rsidRPr="00893316">
        <w:t xml:space="preserve">Asegúrate de tener instalada y configurada la base de datos que utiliza el </w:t>
      </w:r>
      <w:proofErr w:type="spellStart"/>
      <w:r w:rsidRPr="00893316">
        <w:t>backend</w:t>
      </w:r>
      <w:proofErr w:type="spellEnd"/>
      <w:r w:rsidRPr="00893316">
        <w:t xml:space="preserve"> (por ejemplo, MongoDB, MySQL, etc.).</w:t>
      </w:r>
    </w:p>
    <w:p w14:paraId="3FE37447" w14:textId="77777777" w:rsidR="00893316" w:rsidRPr="00893316" w:rsidRDefault="00893316" w:rsidP="00893316">
      <w:r w:rsidRPr="00893316">
        <w:pict w14:anchorId="2C2BE232">
          <v:rect id="_x0000_i1061" style="width:0;height:1.5pt" o:hralign="center" o:hrstd="t" o:hr="t" fillcolor="#a0a0a0" stroked="f"/>
        </w:pict>
      </w:r>
    </w:p>
    <w:p w14:paraId="13F09040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 xml:space="preserve">Instalación y Configuración del </w:t>
      </w:r>
      <w:proofErr w:type="spellStart"/>
      <w:r w:rsidRPr="00893316">
        <w:rPr>
          <w:b/>
          <w:bCs/>
        </w:rPr>
        <w:t>Backend</w:t>
      </w:r>
      <w:proofErr w:type="spellEnd"/>
    </w:p>
    <w:p w14:paraId="0EDAB388" w14:textId="77777777" w:rsidR="00893316" w:rsidRPr="00893316" w:rsidRDefault="00893316" w:rsidP="0008708B">
      <w:pPr>
        <w:numPr>
          <w:ilvl w:val="0"/>
          <w:numId w:val="8"/>
        </w:numPr>
        <w:spacing w:after="0"/>
      </w:pPr>
      <w:r w:rsidRPr="00893316">
        <w:rPr>
          <w:b/>
          <w:bCs/>
        </w:rPr>
        <w:t xml:space="preserve">Clona el repositorio del </w:t>
      </w:r>
      <w:proofErr w:type="spellStart"/>
      <w:r w:rsidRPr="00893316">
        <w:rPr>
          <w:b/>
          <w:bCs/>
        </w:rPr>
        <w:t>backend</w:t>
      </w:r>
      <w:proofErr w:type="spellEnd"/>
      <w:r w:rsidRPr="00893316">
        <w:t>:</w:t>
      </w:r>
    </w:p>
    <w:p w14:paraId="7726186F" w14:textId="77777777" w:rsidR="00893316" w:rsidRPr="00893316" w:rsidRDefault="00893316" w:rsidP="0008708B">
      <w:pPr>
        <w:numPr>
          <w:ilvl w:val="0"/>
          <w:numId w:val="8"/>
        </w:numPr>
        <w:spacing w:after="0"/>
      </w:pPr>
      <w:proofErr w:type="spellStart"/>
      <w:r w:rsidRPr="00893316">
        <w:t>git</w:t>
      </w:r>
      <w:proofErr w:type="spellEnd"/>
      <w:r w:rsidRPr="00893316">
        <w:t xml:space="preserve"> clone &lt;URL_REPOSITORIO_BACKEND&gt;</w:t>
      </w:r>
    </w:p>
    <w:p w14:paraId="0B8444BA" w14:textId="77777777" w:rsidR="00893316" w:rsidRPr="00893316" w:rsidRDefault="00893316" w:rsidP="0008708B">
      <w:pPr>
        <w:numPr>
          <w:ilvl w:val="0"/>
          <w:numId w:val="8"/>
        </w:numPr>
        <w:spacing w:after="0"/>
      </w:pPr>
      <w:r w:rsidRPr="00893316">
        <w:t>cd &lt;NOMBRE_CARPETA_BACKEND&gt;</w:t>
      </w:r>
    </w:p>
    <w:p w14:paraId="6C4D4459" w14:textId="77777777" w:rsidR="00893316" w:rsidRPr="00893316" w:rsidRDefault="00893316" w:rsidP="0008708B">
      <w:pPr>
        <w:numPr>
          <w:ilvl w:val="0"/>
          <w:numId w:val="8"/>
        </w:numPr>
        <w:spacing w:after="0"/>
      </w:pPr>
      <w:r w:rsidRPr="00893316">
        <w:rPr>
          <w:b/>
          <w:bCs/>
        </w:rPr>
        <w:lastRenderedPageBreak/>
        <w:t>Instala las dependencias</w:t>
      </w:r>
      <w:r w:rsidRPr="00893316">
        <w:t>:</w:t>
      </w:r>
    </w:p>
    <w:p w14:paraId="6B43EDAF" w14:textId="77777777" w:rsidR="00893316" w:rsidRPr="00893316" w:rsidRDefault="00893316" w:rsidP="0008708B">
      <w:pPr>
        <w:numPr>
          <w:ilvl w:val="0"/>
          <w:numId w:val="8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</w:t>
      </w:r>
      <w:proofErr w:type="spellStart"/>
      <w:r w:rsidRPr="00893316">
        <w:t>install</w:t>
      </w:r>
      <w:proofErr w:type="spellEnd"/>
    </w:p>
    <w:p w14:paraId="28024D62" w14:textId="77777777" w:rsidR="00893316" w:rsidRPr="00893316" w:rsidRDefault="00893316" w:rsidP="0008708B">
      <w:pPr>
        <w:numPr>
          <w:ilvl w:val="0"/>
          <w:numId w:val="8"/>
        </w:numPr>
        <w:spacing w:after="0"/>
      </w:pPr>
      <w:r w:rsidRPr="00893316">
        <w:rPr>
          <w:b/>
          <w:bCs/>
        </w:rPr>
        <w:t>Configura las variables de entorno</w:t>
      </w:r>
      <w:r w:rsidRPr="00893316">
        <w:t>:</w:t>
      </w:r>
    </w:p>
    <w:p w14:paraId="7B5F7759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Crea un </w:t>
      </w:r>
      <w:proofErr w:type="gramStart"/>
      <w:r w:rsidRPr="00893316">
        <w:t>archivo .</w:t>
      </w:r>
      <w:proofErr w:type="spellStart"/>
      <w:r w:rsidRPr="00893316">
        <w:t>env</w:t>
      </w:r>
      <w:proofErr w:type="spellEnd"/>
      <w:proofErr w:type="gramEnd"/>
      <w:r w:rsidRPr="00893316">
        <w:t xml:space="preserve"> en la raíz del proyecto si no existe.</w:t>
      </w:r>
    </w:p>
    <w:p w14:paraId="18728DDE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Define las variables necesarias (por ejemplo, puerto, configuración de base de datos, claves secretas, etc.): </w:t>
      </w:r>
    </w:p>
    <w:p w14:paraId="7DB92CED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>PORT=3000</w:t>
      </w:r>
    </w:p>
    <w:p w14:paraId="43FD718A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>DB_URI=mongodb://localhost:27017/mi_base_de_datos</w:t>
      </w:r>
    </w:p>
    <w:p w14:paraId="6CF99545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>SECRET_KEY=</w:t>
      </w:r>
      <w:proofErr w:type="spellStart"/>
      <w:r w:rsidRPr="00893316">
        <w:t>mi_clave_secreta</w:t>
      </w:r>
      <w:proofErr w:type="spellEnd"/>
    </w:p>
    <w:p w14:paraId="3DE0659D" w14:textId="77777777" w:rsidR="00893316" w:rsidRPr="00893316" w:rsidRDefault="00893316" w:rsidP="0008708B">
      <w:pPr>
        <w:numPr>
          <w:ilvl w:val="0"/>
          <w:numId w:val="8"/>
        </w:numPr>
        <w:spacing w:after="0"/>
      </w:pPr>
      <w:r w:rsidRPr="00893316">
        <w:rPr>
          <w:b/>
          <w:bCs/>
        </w:rPr>
        <w:t>Aumenta la conexión a la base de datos (opcional)</w:t>
      </w:r>
      <w:r w:rsidRPr="00893316">
        <w:t>:</w:t>
      </w:r>
    </w:p>
    <w:p w14:paraId="64A70117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Si utilizas MongoDB, puedes configurar el número máximo de conexiones simultáneas añadiendo parámetros al URI de conexión o ajustando las opciones del cliente de MongoDB en el código: </w:t>
      </w:r>
    </w:p>
    <w:p w14:paraId="75E1AD03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r w:rsidRPr="00893316">
        <w:t>const</w:t>
      </w:r>
      <w:proofErr w:type="spellEnd"/>
      <w:r w:rsidRPr="00893316">
        <w:t xml:space="preserve"> </w:t>
      </w:r>
      <w:proofErr w:type="spellStart"/>
      <w:r w:rsidRPr="00893316">
        <w:t>mongoose</w:t>
      </w:r>
      <w:proofErr w:type="spellEnd"/>
      <w:r w:rsidRPr="00893316">
        <w:t xml:space="preserve"> = </w:t>
      </w:r>
      <w:proofErr w:type="spellStart"/>
      <w:r w:rsidRPr="00893316">
        <w:t>require</w:t>
      </w:r>
      <w:proofErr w:type="spellEnd"/>
      <w:r w:rsidRPr="00893316">
        <w:t>('</w:t>
      </w:r>
      <w:proofErr w:type="spellStart"/>
      <w:r w:rsidRPr="00893316">
        <w:t>mongoose</w:t>
      </w:r>
      <w:proofErr w:type="spellEnd"/>
      <w:r w:rsidRPr="00893316">
        <w:t>');</w:t>
      </w:r>
    </w:p>
    <w:p w14:paraId="6DB74E3D" w14:textId="77777777" w:rsidR="00893316" w:rsidRPr="00893316" w:rsidRDefault="00893316" w:rsidP="0008708B">
      <w:pPr>
        <w:numPr>
          <w:ilvl w:val="1"/>
          <w:numId w:val="8"/>
        </w:numPr>
        <w:spacing w:after="0"/>
      </w:pPr>
    </w:p>
    <w:p w14:paraId="2C4167A2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proofErr w:type="gramStart"/>
      <w:r w:rsidRPr="00893316">
        <w:t>mongoose.connect</w:t>
      </w:r>
      <w:proofErr w:type="spellEnd"/>
      <w:proofErr w:type="gramEnd"/>
      <w:r w:rsidRPr="00893316">
        <w:t>(</w:t>
      </w:r>
      <w:proofErr w:type="spellStart"/>
      <w:r w:rsidRPr="00893316">
        <w:t>process.env.DB_URI</w:t>
      </w:r>
      <w:proofErr w:type="spellEnd"/>
      <w:r w:rsidRPr="00893316">
        <w:t>, {</w:t>
      </w:r>
    </w:p>
    <w:p w14:paraId="643173DD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  </w:t>
      </w:r>
      <w:proofErr w:type="spellStart"/>
      <w:r w:rsidRPr="00893316">
        <w:t>useNewUrlParser</w:t>
      </w:r>
      <w:proofErr w:type="spellEnd"/>
      <w:r w:rsidRPr="00893316">
        <w:t>: true,</w:t>
      </w:r>
    </w:p>
    <w:p w14:paraId="5836C019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  </w:t>
      </w:r>
      <w:proofErr w:type="spellStart"/>
      <w:r w:rsidRPr="00893316">
        <w:t>useUnifiedTopology</w:t>
      </w:r>
      <w:proofErr w:type="spellEnd"/>
      <w:r w:rsidRPr="00893316">
        <w:t>: true,</w:t>
      </w:r>
    </w:p>
    <w:p w14:paraId="47745E9E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  </w:t>
      </w:r>
      <w:proofErr w:type="spellStart"/>
      <w:r w:rsidRPr="00893316">
        <w:t>maxPoolSize</w:t>
      </w:r>
      <w:proofErr w:type="spellEnd"/>
      <w:r w:rsidRPr="00893316">
        <w:t>: 50 // Número máximo de conexiones simultáneas</w:t>
      </w:r>
    </w:p>
    <w:p w14:paraId="565E9D94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>});</w:t>
      </w:r>
    </w:p>
    <w:p w14:paraId="06D009DD" w14:textId="77777777" w:rsidR="00893316" w:rsidRPr="00893316" w:rsidRDefault="00893316" w:rsidP="0008708B">
      <w:pPr>
        <w:numPr>
          <w:ilvl w:val="1"/>
          <w:numId w:val="8"/>
        </w:numPr>
        <w:spacing w:after="0"/>
      </w:pPr>
    </w:p>
    <w:p w14:paraId="7617279E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r w:rsidRPr="00893316">
        <w:t>const</w:t>
      </w:r>
      <w:proofErr w:type="spellEnd"/>
      <w:r w:rsidRPr="00893316">
        <w:t xml:space="preserve"> </w:t>
      </w:r>
      <w:proofErr w:type="spellStart"/>
      <w:r w:rsidRPr="00893316">
        <w:t>db</w:t>
      </w:r>
      <w:proofErr w:type="spellEnd"/>
      <w:r w:rsidRPr="00893316">
        <w:t xml:space="preserve"> = </w:t>
      </w:r>
      <w:proofErr w:type="spellStart"/>
      <w:proofErr w:type="gramStart"/>
      <w:r w:rsidRPr="00893316">
        <w:t>mongoose.connection</w:t>
      </w:r>
      <w:proofErr w:type="spellEnd"/>
      <w:proofErr w:type="gramEnd"/>
      <w:r w:rsidRPr="00893316">
        <w:t>;</w:t>
      </w:r>
    </w:p>
    <w:p w14:paraId="7157CB69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proofErr w:type="gramStart"/>
      <w:r w:rsidRPr="00893316">
        <w:t>db.on</w:t>
      </w:r>
      <w:proofErr w:type="spellEnd"/>
      <w:proofErr w:type="gramEnd"/>
      <w:r w:rsidRPr="00893316">
        <w:t xml:space="preserve">('error', </w:t>
      </w:r>
      <w:proofErr w:type="spellStart"/>
      <w:r w:rsidRPr="00893316">
        <w:t>console.error.bind</w:t>
      </w:r>
      <w:proofErr w:type="spellEnd"/>
      <w:r w:rsidRPr="00893316">
        <w:t>(</w:t>
      </w:r>
      <w:proofErr w:type="spellStart"/>
      <w:r w:rsidRPr="00893316">
        <w:t>console</w:t>
      </w:r>
      <w:proofErr w:type="spellEnd"/>
      <w:r w:rsidRPr="00893316">
        <w:t>, 'Error de conexión a la base de datos:'));</w:t>
      </w:r>
    </w:p>
    <w:p w14:paraId="50237474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proofErr w:type="gramStart"/>
      <w:r w:rsidRPr="00893316">
        <w:t>db.once</w:t>
      </w:r>
      <w:proofErr w:type="spellEnd"/>
      <w:proofErr w:type="gramEnd"/>
      <w:r w:rsidRPr="00893316">
        <w:t>('open', () =&gt; {</w:t>
      </w:r>
    </w:p>
    <w:p w14:paraId="7B3762F9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  </w:t>
      </w:r>
      <w:proofErr w:type="gramStart"/>
      <w:r w:rsidRPr="00893316">
        <w:t>console.log(</w:t>
      </w:r>
      <w:proofErr w:type="gramEnd"/>
      <w:r w:rsidRPr="00893316">
        <w:t>'Conexión a la base de datos exitosa');</w:t>
      </w:r>
    </w:p>
    <w:p w14:paraId="16DCECAF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>});</w:t>
      </w:r>
    </w:p>
    <w:p w14:paraId="3470C3BA" w14:textId="77777777" w:rsidR="00893316" w:rsidRPr="00893316" w:rsidRDefault="00893316" w:rsidP="00893316">
      <w:pPr>
        <w:numPr>
          <w:ilvl w:val="0"/>
          <w:numId w:val="8"/>
        </w:numPr>
      </w:pPr>
      <w:r w:rsidRPr="00893316">
        <w:rPr>
          <w:b/>
          <w:bCs/>
        </w:rPr>
        <w:t>Ejecuta el servidor en modo desarrollo</w:t>
      </w:r>
      <w:r w:rsidRPr="00893316">
        <w:t>:</w:t>
      </w:r>
    </w:p>
    <w:p w14:paraId="65117B5A" w14:textId="77777777" w:rsidR="00893316" w:rsidRPr="00893316" w:rsidRDefault="00893316" w:rsidP="00893316">
      <w:pPr>
        <w:numPr>
          <w:ilvl w:val="0"/>
          <w:numId w:val="8"/>
        </w:numPr>
      </w:pPr>
      <w:proofErr w:type="spellStart"/>
      <w:r w:rsidRPr="00893316">
        <w:t>npm</w:t>
      </w:r>
      <w:proofErr w:type="spellEnd"/>
      <w:r w:rsidRPr="00893316">
        <w:t xml:space="preserve"> run </w:t>
      </w:r>
      <w:proofErr w:type="spellStart"/>
      <w:r w:rsidRPr="00893316">
        <w:t>dev</w:t>
      </w:r>
      <w:proofErr w:type="spellEnd"/>
    </w:p>
    <w:p w14:paraId="6AB62228" w14:textId="77777777" w:rsidR="00893316" w:rsidRPr="00893316" w:rsidRDefault="00893316" w:rsidP="00893316">
      <w:pPr>
        <w:numPr>
          <w:ilvl w:val="1"/>
          <w:numId w:val="8"/>
        </w:numPr>
      </w:pPr>
      <w:r w:rsidRPr="00893316">
        <w:t xml:space="preserve">Este comando iniciará el servidor en el puerto especificado. Por defecto, el </w:t>
      </w:r>
      <w:proofErr w:type="spellStart"/>
      <w:r w:rsidRPr="00893316">
        <w:t>backend</w:t>
      </w:r>
      <w:proofErr w:type="spellEnd"/>
      <w:r w:rsidRPr="00893316">
        <w:t xml:space="preserve"> debería estar disponible en </w:t>
      </w:r>
      <w:hyperlink r:id="rId10" w:history="1">
        <w:r w:rsidRPr="00893316">
          <w:rPr>
            <w:rStyle w:val="Hipervnculo"/>
          </w:rPr>
          <w:t>http://localhost:3000</w:t>
        </w:r>
      </w:hyperlink>
      <w:r w:rsidRPr="00893316">
        <w:t>.</w:t>
      </w:r>
    </w:p>
    <w:p w14:paraId="68493909" w14:textId="77777777" w:rsidR="00893316" w:rsidRPr="00893316" w:rsidRDefault="00893316" w:rsidP="00893316">
      <w:pPr>
        <w:numPr>
          <w:ilvl w:val="0"/>
          <w:numId w:val="8"/>
        </w:numPr>
      </w:pPr>
      <w:r w:rsidRPr="00893316">
        <w:rPr>
          <w:b/>
          <w:bCs/>
        </w:rPr>
        <w:t>Pruebas</w:t>
      </w:r>
      <w:r w:rsidRPr="00893316">
        <w:t>:</w:t>
      </w:r>
    </w:p>
    <w:p w14:paraId="5C1E0CAC" w14:textId="77777777" w:rsidR="00893316" w:rsidRPr="00893316" w:rsidRDefault="00893316" w:rsidP="0008708B">
      <w:pPr>
        <w:numPr>
          <w:ilvl w:val="1"/>
          <w:numId w:val="8"/>
        </w:numPr>
        <w:spacing w:after="0"/>
      </w:pPr>
      <w:r w:rsidRPr="00893316">
        <w:t xml:space="preserve">Si hay pruebas configuradas, ejecútalas para verificar que todo funciona correctamente: </w:t>
      </w:r>
    </w:p>
    <w:p w14:paraId="07D90CBD" w14:textId="77777777" w:rsidR="00893316" w:rsidRPr="00893316" w:rsidRDefault="00893316" w:rsidP="0008708B">
      <w:pPr>
        <w:numPr>
          <w:ilvl w:val="1"/>
          <w:numId w:val="8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test</w:t>
      </w:r>
    </w:p>
    <w:p w14:paraId="2CCA5181" w14:textId="77777777" w:rsidR="00893316" w:rsidRPr="00893316" w:rsidRDefault="00893316" w:rsidP="0008708B">
      <w:pPr>
        <w:spacing w:after="0"/>
      </w:pPr>
      <w:r w:rsidRPr="00893316">
        <w:pict w14:anchorId="2A915F59">
          <v:rect id="_x0000_i1062" style="width:0;height:1.5pt" o:hralign="center" o:hrstd="t" o:hr="t" fillcolor="#a0a0a0" stroked="f"/>
        </w:pict>
      </w:r>
    </w:p>
    <w:p w14:paraId="68A58718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 xml:space="preserve">Instalación y Configuración del </w:t>
      </w:r>
      <w:proofErr w:type="spellStart"/>
      <w:r w:rsidRPr="00893316">
        <w:rPr>
          <w:b/>
          <w:bCs/>
        </w:rPr>
        <w:t>Frontend</w:t>
      </w:r>
      <w:proofErr w:type="spellEnd"/>
    </w:p>
    <w:p w14:paraId="313C9DA1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rPr>
          <w:b/>
          <w:bCs/>
        </w:rPr>
        <w:t xml:space="preserve">Clona el repositorio del </w:t>
      </w:r>
      <w:proofErr w:type="spellStart"/>
      <w:r w:rsidRPr="00893316">
        <w:rPr>
          <w:b/>
          <w:bCs/>
        </w:rPr>
        <w:t>frontend</w:t>
      </w:r>
      <w:proofErr w:type="spellEnd"/>
      <w:r w:rsidRPr="00893316">
        <w:t>:</w:t>
      </w:r>
    </w:p>
    <w:p w14:paraId="7D77F144" w14:textId="77777777" w:rsidR="00893316" w:rsidRPr="00893316" w:rsidRDefault="00893316" w:rsidP="0008708B">
      <w:pPr>
        <w:numPr>
          <w:ilvl w:val="0"/>
          <w:numId w:val="9"/>
        </w:numPr>
        <w:spacing w:after="0"/>
      </w:pPr>
      <w:proofErr w:type="spellStart"/>
      <w:r w:rsidRPr="00893316">
        <w:t>git</w:t>
      </w:r>
      <w:proofErr w:type="spellEnd"/>
      <w:r w:rsidRPr="00893316">
        <w:t xml:space="preserve"> clone &lt;URL_REPOSITORIO_FRONTEND&gt;</w:t>
      </w:r>
    </w:p>
    <w:p w14:paraId="7D6FBE5A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t>cd &lt;NOMBRE_CARPETA_FRONTEND&gt;</w:t>
      </w:r>
    </w:p>
    <w:p w14:paraId="42E67E41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rPr>
          <w:b/>
          <w:bCs/>
        </w:rPr>
        <w:lastRenderedPageBreak/>
        <w:t>Instala las dependencias</w:t>
      </w:r>
      <w:r w:rsidRPr="00893316">
        <w:t>:</w:t>
      </w:r>
    </w:p>
    <w:p w14:paraId="1F864B52" w14:textId="77777777" w:rsidR="00893316" w:rsidRPr="00893316" w:rsidRDefault="00893316" w:rsidP="0008708B">
      <w:pPr>
        <w:numPr>
          <w:ilvl w:val="0"/>
          <w:numId w:val="9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</w:t>
      </w:r>
      <w:proofErr w:type="spellStart"/>
      <w:r w:rsidRPr="00893316">
        <w:t>install</w:t>
      </w:r>
      <w:proofErr w:type="spellEnd"/>
    </w:p>
    <w:p w14:paraId="7E045C1B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rPr>
          <w:b/>
          <w:bCs/>
        </w:rPr>
        <w:t>Configura el entorno</w:t>
      </w:r>
      <w:r w:rsidRPr="00893316">
        <w:t>:</w:t>
      </w:r>
    </w:p>
    <w:p w14:paraId="084E776A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En la carpeta </w:t>
      </w:r>
      <w:proofErr w:type="spellStart"/>
      <w:r w:rsidRPr="00893316">
        <w:t>src</w:t>
      </w:r>
      <w:proofErr w:type="spellEnd"/>
      <w:r w:rsidRPr="00893316">
        <w:t>/</w:t>
      </w:r>
      <w:proofErr w:type="spellStart"/>
      <w:r w:rsidRPr="00893316">
        <w:t>environments</w:t>
      </w:r>
      <w:proofErr w:type="spellEnd"/>
      <w:r w:rsidRPr="00893316">
        <w:t>, edita los archivos de entorno (</w:t>
      </w:r>
      <w:proofErr w:type="spellStart"/>
      <w:r w:rsidRPr="00893316">
        <w:t>environment.ts</w:t>
      </w:r>
      <w:proofErr w:type="spellEnd"/>
      <w:r w:rsidRPr="00893316">
        <w:t xml:space="preserve"> para desarrollo o </w:t>
      </w:r>
      <w:proofErr w:type="spellStart"/>
      <w:proofErr w:type="gramStart"/>
      <w:r w:rsidRPr="00893316">
        <w:t>environment.prod</w:t>
      </w:r>
      <w:proofErr w:type="gramEnd"/>
      <w:r w:rsidRPr="00893316">
        <w:t>.ts</w:t>
      </w:r>
      <w:proofErr w:type="spellEnd"/>
      <w:r w:rsidRPr="00893316">
        <w:t xml:space="preserve"> para producción) y ajusta las variables necesarias: </w:t>
      </w:r>
    </w:p>
    <w:p w14:paraId="4547DDDF" w14:textId="77777777" w:rsidR="00893316" w:rsidRPr="00893316" w:rsidRDefault="00893316" w:rsidP="0008708B">
      <w:pPr>
        <w:numPr>
          <w:ilvl w:val="1"/>
          <w:numId w:val="9"/>
        </w:numPr>
        <w:spacing w:after="0"/>
      </w:pPr>
      <w:proofErr w:type="spellStart"/>
      <w:r w:rsidRPr="00893316">
        <w:t>export</w:t>
      </w:r>
      <w:proofErr w:type="spellEnd"/>
      <w:r w:rsidRPr="00893316">
        <w:t xml:space="preserve"> </w:t>
      </w:r>
      <w:proofErr w:type="spellStart"/>
      <w:r w:rsidRPr="00893316">
        <w:t>const</w:t>
      </w:r>
      <w:proofErr w:type="spellEnd"/>
      <w:r w:rsidRPr="00893316">
        <w:t xml:space="preserve"> </w:t>
      </w:r>
      <w:proofErr w:type="spellStart"/>
      <w:r w:rsidRPr="00893316">
        <w:t>environment</w:t>
      </w:r>
      <w:proofErr w:type="spellEnd"/>
      <w:r w:rsidRPr="00893316">
        <w:t xml:space="preserve"> = {</w:t>
      </w:r>
    </w:p>
    <w:p w14:paraId="71178EF9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  </w:t>
      </w:r>
      <w:proofErr w:type="spellStart"/>
      <w:r w:rsidRPr="00893316">
        <w:t>production</w:t>
      </w:r>
      <w:proofErr w:type="spellEnd"/>
      <w:r w:rsidRPr="00893316">
        <w:t>: false,</w:t>
      </w:r>
    </w:p>
    <w:p w14:paraId="2FD4D3EE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  </w:t>
      </w:r>
      <w:proofErr w:type="spellStart"/>
      <w:r w:rsidRPr="00893316">
        <w:t>apiUrl</w:t>
      </w:r>
      <w:proofErr w:type="spellEnd"/>
      <w:r w:rsidRPr="00893316">
        <w:t>: 'http://localhost:3000/api'</w:t>
      </w:r>
    </w:p>
    <w:p w14:paraId="12D3137A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>};</w:t>
      </w:r>
    </w:p>
    <w:p w14:paraId="469EE3C5" w14:textId="77777777" w:rsidR="00893316" w:rsidRPr="00893316" w:rsidRDefault="00893316" w:rsidP="00893316">
      <w:pPr>
        <w:numPr>
          <w:ilvl w:val="0"/>
          <w:numId w:val="9"/>
        </w:numPr>
      </w:pPr>
      <w:r w:rsidRPr="00893316">
        <w:rPr>
          <w:b/>
          <w:bCs/>
        </w:rPr>
        <w:t>Inicia el servidor de desarrollo</w:t>
      </w:r>
      <w:r w:rsidRPr="00893316">
        <w:t>:</w:t>
      </w:r>
    </w:p>
    <w:p w14:paraId="5894DC19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t>ng serve</w:t>
      </w:r>
    </w:p>
    <w:p w14:paraId="61CC9B9F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El </w:t>
      </w:r>
      <w:proofErr w:type="spellStart"/>
      <w:r w:rsidRPr="00893316">
        <w:t>frontend</w:t>
      </w:r>
      <w:proofErr w:type="spellEnd"/>
      <w:r w:rsidRPr="00893316">
        <w:t xml:space="preserve"> estará disponible en </w:t>
      </w:r>
      <w:hyperlink r:id="rId11" w:history="1">
        <w:r w:rsidRPr="00893316">
          <w:rPr>
            <w:rStyle w:val="Hipervnculo"/>
          </w:rPr>
          <w:t>http://localhost:4200</w:t>
        </w:r>
      </w:hyperlink>
      <w:r w:rsidRPr="00893316">
        <w:t>.</w:t>
      </w:r>
    </w:p>
    <w:p w14:paraId="017B1C3A" w14:textId="77777777" w:rsidR="00893316" w:rsidRPr="00893316" w:rsidRDefault="00893316" w:rsidP="0008708B">
      <w:pPr>
        <w:numPr>
          <w:ilvl w:val="0"/>
          <w:numId w:val="9"/>
        </w:numPr>
        <w:spacing w:after="0"/>
      </w:pPr>
      <w:r w:rsidRPr="00893316">
        <w:rPr>
          <w:b/>
          <w:bCs/>
        </w:rPr>
        <w:t>Construcción para producción</w:t>
      </w:r>
      <w:r w:rsidRPr="00893316">
        <w:t>:</w:t>
      </w:r>
    </w:p>
    <w:p w14:paraId="6AF67B0A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Si deseas generar la versión optimizada del </w:t>
      </w:r>
      <w:proofErr w:type="spellStart"/>
      <w:r w:rsidRPr="00893316">
        <w:t>frontend</w:t>
      </w:r>
      <w:proofErr w:type="spellEnd"/>
      <w:r w:rsidRPr="00893316">
        <w:t xml:space="preserve">: </w:t>
      </w:r>
    </w:p>
    <w:p w14:paraId="0CDB21A7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ng </w:t>
      </w:r>
      <w:proofErr w:type="spellStart"/>
      <w:r w:rsidRPr="00893316">
        <w:t>build</w:t>
      </w:r>
      <w:proofErr w:type="spellEnd"/>
      <w:r w:rsidRPr="00893316">
        <w:t xml:space="preserve"> --</w:t>
      </w:r>
      <w:proofErr w:type="spellStart"/>
      <w:r w:rsidRPr="00893316">
        <w:t>prod</w:t>
      </w:r>
      <w:proofErr w:type="spellEnd"/>
    </w:p>
    <w:p w14:paraId="4DA6BBCA" w14:textId="77777777" w:rsidR="00893316" w:rsidRPr="00893316" w:rsidRDefault="00893316" w:rsidP="0008708B">
      <w:pPr>
        <w:numPr>
          <w:ilvl w:val="1"/>
          <w:numId w:val="9"/>
        </w:numPr>
        <w:spacing w:after="0"/>
      </w:pPr>
      <w:r w:rsidRPr="00893316">
        <w:t xml:space="preserve">Los archivos generados estarán en la carpeta </w:t>
      </w:r>
      <w:proofErr w:type="spellStart"/>
      <w:r w:rsidRPr="00893316">
        <w:t>dist</w:t>
      </w:r>
      <w:proofErr w:type="spellEnd"/>
      <w:r w:rsidRPr="00893316">
        <w:t>/.</w:t>
      </w:r>
    </w:p>
    <w:p w14:paraId="107F1019" w14:textId="77777777" w:rsidR="00893316" w:rsidRPr="00893316" w:rsidRDefault="00893316" w:rsidP="0008708B">
      <w:pPr>
        <w:spacing w:after="0"/>
      </w:pPr>
      <w:r w:rsidRPr="00893316">
        <w:pict w14:anchorId="2603A23D">
          <v:rect id="_x0000_i1063" style="width:0;height:1.5pt" o:hralign="center" o:hrstd="t" o:hr="t" fillcolor="#a0a0a0" stroked="f"/>
        </w:pict>
      </w:r>
    </w:p>
    <w:p w14:paraId="75994F25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 xml:space="preserve">Conexión entre </w:t>
      </w:r>
      <w:proofErr w:type="spellStart"/>
      <w:r w:rsidRPr="00893316">
        <w:rPr>
          <w:b/>
          <w:bCs/>
        </w:rPr>
        <w:t>Frontend</w:t>
      </w:r>
      <w:proofErr w:type="spellEnd"/>
      <w:r w:rsidRPr="00893316">
        <w:rPr>
          <w:b/>
          <w:bCs/>
        </w:rPr>
        <w:t xml:space="preserve"> y </w:t>
      </w:r>
      <w:proofErr w:type="spellStart"/>
      <w:r w:rsidRPr="00893316">
        <w:rPr>
          <w:b/>
          <w:bCs/>
        </w:rPr>
        <w:t>Backend</w:t>
      </w:r>
      <w:proofErr w:type="spellEnd"/>
    </w:p>
    <w:p w14:paraId="157E23E6" w14:textId="77777777" w:rsidR="00893316" w:rsidRPr="00893316" w:rsidRDefault="00893316" w:rsidP="0008708B">
      <w:pPr>
        <w:numPr>
          <w:ilvl w:val="0"/>
          <w:numId w:val="10"/>
        </w:numPr>
        <w:spacing w:after="0"/>
      </w:pPr>
      <w:r w:rsidRPr="00893316">
        <w:t xml:space="preserve">Asegúrate de que el </w:t>
      </w:r>
      <w:proofErr w:type="spellStart"/>
      <w:r w:rsidRPr="00893316">
        <w:t>apiUrl</w:t>
      </w:r>
      <w:proofErr w:type="spellEnd"/>
      <w:r w:rsidRPr="00893316">
        <w:t xml:space="preserve"> configurado en el archivo de entorno del </w:t>
      </w:r>
      <w:proofErr w:type="spellStart"/>
      <w:r w:rsidRPr="00893316">
        <w:t>frontend</w:t>
      </w:r>
      <w:proofErr w:type="spellEnd"/>
      <w:r w:rsidRPr="00893316">
        <w:t xml:space="preserve"> apunta a la URL correcta del </w:t>
      </w:r>
      <w:proofErr w:type="spellStart"/>
      <w:r w:rsidRPr="00893316">
        <w:t>backend</w:t>
      </w:r>
      <w:proofErr w:type="spellEnd"/>
      <w:r w:rsidRPr="00893316">
        <w:t>.</w:t>
      </w:r>
    </w:p>
    <w:p w14:paraId="2333DFEF" w14:textId="77777777" w:rsidR="00893316" w:rsidRPr="00893316" w:rsidRDefault="00893316" w:rsidP="0008708B">
      <w:pPr>
        <w:numPr>
          <w:ilvl w:val="0"/>
          <w:numId w:val="10"/>
        </w:numPr>
        <w:spacing w:after="0"/>
      </w:pPr>
      <w:r w:rsidRPr="00893316">
        <w:t xml:space="preserve">Verifica que las rutas configuradas en el </w:t>
      </w:r>
      <w:proofErr w:type="spellStart"/>
      <w:r w:rsidRPr="00893316">
        <w:t>backend</w:t>
      </w:r>
      <w:proofErr w:type="spellEnd"/>
      <w:r w:rsidRPr="00893316">
        <w:t xml:space="preserve"> coincidan con las utilizadas en el </w:t>
      </w:r>
      <w:proofErr w:type="spellStart"/>
      <w:r w:rsidRPr="00893316">
        <w:t>frontend</w:t>
      </w:r>
      <w:proofErr w:type="spellEnd"/>
      <w:r w:rsidRPr="00893316">
        <w:t>.</w:t>
      </w:r>
    </w:p>
    <w:p w14:paraId="1822A234" w14:textId="77777777" w:rsidR="00893316" w:rsidRPr="00893316" w:rsidRDefault="00893316" w:rsidP="0008708B">
      <w:pPr>
        <w:numPr>
          <w:ilvl w:val="0"/>
          <w:numId w:val="10"/>
        </w:numPr>
        <w:spacing w:after="0"/>
      </w:pPr>
      <w:r w:rsidRPr="00893316">
        <w:t xml:space="preserve">Prueba la integración realizando solicitudes desde el </w:t>
      </w:r>
      <w:proofErr w:type="spellStart"/>
      <w:r w:rsidRPr="00893316">
        <w:t>frontend</w:t>
      </w:r>
      <w:proofErr w:type="spellEnd"/>
      <w:r w:rsidRPr="00893316">
        <w:t xml:space="preserve"> a las </w:t>
      </w:r>
      <w:proofErr w:type="spellStart"/>
      <w:r w:rsidRPr="00893316">
        <w:t>APIs</w:t>
      </w:r>
      <w:proofErr w:type="spellEnd"/>
      <w:r w:rsidRPr="00893316">
        <w:t xml:space="preserve"> del </w:t>
      </w:r>
      <w:proofErr w:type="spellStart"/>
      <w:r w:rsidRPr="00893316">
        <w:t>backend</w:t>
      </w:r>
      <w:proofErr w:type="spellEnd"/>
      <w:r w:rsidRPr="00893316">
        <w:t xml:space="preserve"> (por ejemplo, inicios de sesión, obtención de datos, etc.).</w:t>
      </w:r>
    </w:p>
    <w:p w14:paraId="03B55838" w14:textId="77777777" w:rsidR="00893316" w:rsidRPr="00893316" w:rsidRDefault="00893316" w:rsidP="0008708B">
      <w:pPr>
        <w:spacing w:after="0"/>
      </w:pPr>
      <w:r w:rsidRPr="00893316">
        <w:pict w14:anchorId="7473CDE2">
          <v:rect id="_x0000_i1064" style="width:0;height:1.5pt" o:hralign="center" o:hrstd="t" o:hr="t" fillcolor="#a0a0a0" stroked="f"/>
        </w:pict>
      </w:r>
    </w:p>
    <w:p w14:paraId="5F062014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>Despliegue en Producción</w:t>
      </w:r>
    </w:p>
    <w:p w14:paraId="090980E7" w14:textId="77777777" w:rsidR="00893316" w:rsidRPr="00893316" w:rsidRDefault="00893316" w:rsidP="00893316">
      <w:pPr>
        <w:numPr>
          <w:ilvl w:val="0"/>
          <w:numId w:val="11"/>
        </w:numPr>
      </w:pPr>
      <w:proofErr w:type="spellStart"/>
      <w:r w:rsidRPr="00893316">
        <w:rPr>
          <w:b/>
          <w:bCs/>
        </w:rPr>
        <w:t>Backend</w:t>
      </w:r>
      <w:proofErr w:type="spellEnd"/>
      <w:r w:rsidRPr="00893316">
        <w:t>:</w:t>
      </w:r>
    </w:p>
    <w:p w14:paraId="4CA2C508" w14:textId="77777777" w:rsidR="00893316" w:rsidRPr="00893316" w:rsidRDefault="00893316" w:rsidP="0008708B">
      <w:pPr>
        <w:numPr>
          <w:ilvl w:val="1"/>
          <w:numId w:val="11"/>
        </w:numPr>
        <w:spacing w:after="0"/>
      </w:pPr>
      <w:r w:rsidRPr="00893316">
        <w:t xml:space="preserve">Usa un administrador de procesos como PM2 para correr el servidor: </w:t>
      </w:r>
    </w:p>
    <w:p w14:paraId="1B6D96B4" w14:textId="77777777" w:rsidR="00893316" w:rsidRPr="00893316" w:rsidRDefault="00893316" w:rsidP="0008708B">
      <w:pPr>
        <w:numPr>
          <w:ilvl w:val="1"/>
          <w:numId w:val="11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</w:t>
      </w:r>
      <w:proofErr w:type="spellStart"/>
      <w:r w:rsidRPr="00893316">
        <w:t>install</w:t>
      </w:r>
      <w:proofErr w:type="spellEnd"/>
      <w:r w:rsidRPr="00893316">
        <w:t xml:space="preserve"> -g pm2</w:t>
      </w:r>
    </w:p>
    <w:p w14:paraId="563B4637" w14:textId="77777777" w:rsidR="00893316" w:rsidRPr="00893316" w:rsidRDefault="00893316" w:rsidP="0008708B">
      <w:pPr>
        <w:numPr>
          <w:ilvl w:val="1"/>
          <w:numId w:val="11"/>
        </w:numPr>
        <w:spacing w:after="0"/>
      </w:pPr>
      <w:r w:rsidRPr="00893316">
        <w:t xml:space="preserve">pm2 </w:t>
      </w:r>
      <w:proofErr w:type="spellStart"/>
      <w:r w:rsidRPr="00893316">
        <w:t>start</w:t>
      </w:r>
      <w:proofErr w:type="spellEnd"/>
      <w:r w:rsidRPr="00893316">
        <w:t xml:space="preserve"> </w:t>
      </w:r>
      <w:proofErr w:type="spellStart"/>
      <w:r w:rsidRPr="00893316">
        <w:t>dist</w:t>
      </w:r>
      <w:proofErr w:type="spellEnd"/>
      <w:r w:rsidRPr="00893316">
        <w:t>/index.js --</w:t>
      </w:r>
      <w:proofErr w:type="spellStart"/>
      <w:r w:rsidRPr="00893316">
        <w:t>name</w:t>
      </w:r>
      <w:proofErr w:type="spellEnd"/>
      <w:r w:rsidRPr="00893316">
        <w:t xml:space="preserve"> "</w:t>
      </w:r>
      <w:proofErr w:type="spellStart"/>
      <w:r w:rsidRPr="00893316">
        <w:t>backend</w:t>
      </w:r>
      <w:proofErr w:type="spellEnd"/>
      <w:r w:rsidRPr="00893316">
        <w:t>-</w:t>
      </w:r>
      <w:proofErr w:type="gramStart"/>
      <w:r w:rsidRPr="00893316">
        <w:t>app</w:t>
      </w:r>
      <w:proofErr w:type="gramEnd"/>
      <w:r w:rsidRPr="00893316">
        <w:t>"</w:t>
      </w:r>
    </w:p>
    <w:p w14:paraId="3B01891E" w14:textId="77777777" w:rsidR="00893316" w:rsidRPr="00893316" w:rsidRDefault="00893316" w:rsidP="0008708B">
      <w:pPr>
        <w:numPr>
          <w:ilvl w:val="1"/>
          <w:numId w:val="11"/>
        </w:numPr>
        <w:spacing w:after="0"/>
      </w:pPr>
      <w:r w:rsidRPr="00893316">
        <w:t xml:space="preserve">Configura un servidor web (por ejemplo, </w:t>
      </w:r>
      <w:proofErr w:type="spellStart"/>
      <w:r w:rsidRPr="00893316">
        <w:t>Nginx</w:t>
      </w:r>
      <w:proofErr w:type="spellEnd"/>
      <w:r w:rsidRPr="00893316">
        <w:t xml:space="preserve">) para manejar las solicitudes y redirigirlas al </w:t>
      </w:r>
      <w:proofErr w:type="spellStart"/>
      <w:r w:rsidRPr="00893316">
        <w:t>backend</w:t>
      </w:r>
      <w:proofErr w:type="spellEnd"/>
      <w:r w:rsidRPr="00893316">
        <w:t>.</w:t>
      </w:r>
    </w:p>
    <w:p w14:paraId="44F61545" w14:textId="77777777" w:rsidR="00893316" w:rsidRPr="00893316" w:rsidRDefault="00893316" w:rsidP="00893316">
      <w:pPr>
        <w:numPr>
          <w:ilvl w:val="0"/>
          <w:numId w:val="11"/>
        </w:numPr>
      </w:pPr>
      <w:proofErr w:type="spellStart"/>
      <w:r w:rsidRPr="00893316">
        <w:rPr>
          <w:b/>
          <w:bCs/>
        </w:rPr>
        <w:t>Frontend</w:t>
      </w:r>
      <w:proofErr w:type="spellEnd"/>
      <w:r w:rsidRPr="00893316">
        <w:t>:</w:t>
      </w:r>
    </w:p>
    <w:p w14:paraId="2F9ADBF2" w14:textId="77777777" w:rsidR="00893316" w:rsidRPr="00893316" w:rsidRDefault="00893316" w:rsidP="00893316">
      <w:pPr>
        <w:numPr>
          <w:ilvl w:val="1"/>
          <w:numId w:val="11"/>
        </w:numPr>
      </w:pPr>
      <w:r w:rsidRPr="00893316">
        <w:t xml:space="preserve">Sube los archivos generados en </w:t>
      </w:r>
      <w:proofErr w:type="spellStart"/>
      <w:r w:rsidRPr="00893316">
        <w:t>dist</w:t>
      </w:r>
      <w:proofErr w:type="spellEnd"/>
      <w:r w:rsidRPr="00893316">
        <w:t xml:space="preserve">/ a un servidor web (por ejemplo, Apache, </w:t>
      </w:r>
      <w:proofErr w:type="spellStart"/>
      <w:r w:rsidRPr="00893316">
        <w:t>Nginx</w:t>
      </w:r>
      <w:proofErr w:type="spellEnd"/>
      <w:r w:rsidRPr="00893316">
        <w:t xml:space="preserve">, o un servicio de hosting como </w:t>
      </w:r>
      <w:proofErr w:type="spellStart"/>
      <w:r w:rsidRPr="00893316">
        <w:t>Firebase</w:t>
      </w:r>
      <w:proofErr w:type="spellEnd"/>
      <w:r w:rsidRPr="00893316">
        <w:t xml:space="preserve"> o AWS S3).</w:t>
      </w:r>
    </w:p>
    <w:p w14:paraId="62F4B19F" w14:textId="77777777" w:rsidR="00893316" w:rsidRPr="00893316" w:rsidRDefault="00893316" w:rsidP="00893316">
      <w:pPr>
        <w:numPr>
          <w:ilvl w:val="0"/>
          <w:numId w:val="11"/>
        </w:numPr>
      </w:pPr>
      <w:r w:rsidRPr="00893316">
        <w:rPr>
          <w:b/>
          <w:bCs/>
        </w:rPr>
        <w:t>Base de Datos</w:t>
      </w:r>
      <w:r w:rsidRPr="00893316">
        <w:t>:</w:t>
      </w:r>
    </w:p>
    <w:p w14:paraId="604F1161" w14:textId="77777777" w:rsidR="00893316" w:rsidRPr="00893316" w:rsidRDefault="00893316" w:rsidP="00893316">
      <w:pPr>
        <w:numPr>
          <w:ilvl w:val="1"/>
          <w:numId w:val="11"/>
        </w:numPr>
      </w:pPr>
      <w:r w:rsidRPr="00893316">
        <w:t>Asegúrate de que la base de datos esté accesible desde el entorno de producción y de que las credenciales sean seguras.</w:t>
      </w:r>
    </w:p>
    <w:p w14:paraId="545A904D" w14:textId="77777777" w:rsidR="00893316" w:rsidRPr="00893316" w:rsidRDefault="00893316" w:rsidP="00893316">
      <w:r w:rsidRPr="00893316">
        <w:lastRenderedPageBreak/>
        <w:pict w14:anchorId="19AE3B22">
          <v:rect id="_x0000_i1065" style="width:0;height:1.5pt" o:hralign="center" o:hrstd="t" o:hr="t" fillcolor="#a0a0a0" stroked="f"/>
        </w:pict>
      </w:r>
    </w:p>
    <w:p w14:paraId="315EC08D" w14:textId="77777777" w:rsidR="00893316" w:rsidRPr="00893316" w:rsidRDefault="00893316" w:rsidP="00893316">
      <w:pPr>
        <w:rPr>
          <w:b/>
          <w:bCs/>
        </w:rPr>
      </w:pPr>
      <w:r w:rsidRPr="00893316">
        <w:rPr>
          <w:b/>
          <w:bCs/>
        </w:rPr>
        <w:t>Solución de Problemas</w:t>
      </w:r>
    </w:p>
    <w:p w14:paraId="1B0DAE40" w14:textId="77777777" w:rsidR="00893316" w:rsidRPr="00893316" w:rsidRDefault="00893316" w:rsidP="00893316">
      <w:pPr>
        <w:numPr>
          <w:ilvl w:val="0"/>
          <w:numId w:val="12"/>
        </w:numPr>
      </w:pPr>
      <w:r w:rsidRPr="00893316">
        <w:rPr>
          <w:b/>
          <w:bCs/>
        </w:rPr>
        <w:t xml:space="preserve">Error de conexión al </w:t>
      </w:r>
      <w:proofErr w:type="spellStart"/>
      <w:r w:rsidRPr="00893316">
        <w:rPr>
          <w:b/>
          <w:bCs/>
        </w:rPr>
        <w:t>backend</w:t>
      </w:r>
      <w:proofErr w:type="spellEnd"/>
      <w:r w:rsidRPr="00893316">
        <w:rPr>
          <w:b/>
          <w:bCs/>
        </w:rPr>
        <w:t xml:space="preserve"> desde el </w:t>
      </w:r>
      <w:proofErr w:type="spellStart"/>
      <w:r w:rsidRPr="00893316">
        <w:rPr>
          <w:b/>
          <w:bCs/>
        </w:rPr>
        <w:t>frontend</w:t>
      </w:r>
      <w:proofErr w:type="spellEnd"/>
      <w:r w:rsidRPr="00893316">
        <w:t>:</w:t>
      </w:r>
    </w:p>
    <w:p w14:paraId="76E29C99" w14:textId="77777777" w:rsidR="00893316" w:rsidRPr="00893316" w:rsidRDefault="00893316" w:rsidP="0008708B">
      <w:pPr>
        <w:numPr>
          <w:ilvl w:val="1"/>
          <w:numId w:val="12"/>
        </w:numPr>
        <w:spacing w:after="0"/>
      </w:pPr>
      <w:r w:rsidRPr="00893316">
        <w:t xml:space="preserve">Verifica que el </w:t>
      </w:r>
      <w:proofErr w:type="spellStart"/>
      <w:r w:rsidRPr="00893316">
        <w:t>apiUrl</w:t>
      </w:r>
      <w:proofErr w:type="spellEnd"/>
      <w:r w:rsidRPr="00893316">
        <w:t xml:space="preserve"> del </w:t>
      </w:r>
      <w:proofErr w:type="spellStart"/>
      <w:r w:rsidRPr="00893316">
        <w:t>frontend</w:t>
      </w:r>
      <w:proofErr w:type="spellEnd"/>
      <w:r w:rsidRPr="00893316">
        <w:t xml:space="preserve"> esté correctamente configurado.</w:t>
      </w:r>
    </w:p>
    <w:p w14:paraId="6E9E8121" w14:textId="77777777" w:rsidR="00893316" w:rsidRPr="00893316" w:rsidRDefault="00893316" w:rsidP="0008708B">
      <w:pPr>
        <w:numPr>
          <w:ilvl w:val="1"/>
          <w:numId w:val="12"/>
        </w:numPr>
        <w:spacing w:after="0"/>
      </w:pPr>
      <w:r w:rsidRPr="00893316">
        <w:t xml:space="preserve">Asegúrate de que el </w:t>
      </w:r>
      <w:proofErr w:type="spellStart"/>
      <w:r w:rsidRPr="00893316">
        <w:t>backend</w:t>
      </w:r>
      <w:proofErr w:type="spellEnd"/>
      <w:r w:rsidRPr="00893316">
        <w:t xml:space="preserve"> esté corriendo y accesible.</w:t>
      </w:r>
    </w:p>
    <w:p w14:paraId="51CCD064" w14:textId="77777777" w:rsidR="00893316" w:rsidRPr="00893316" w:rsidRDefault="00893316" w:rsidP="00893316">
      <w:pPr>
        <w:numPr>
          <w:ilvl w:val="0"/>
          <w:numId w:val="12"/>
        </w:numPr>
      </w:pPr>
      <w:r w:rsidRPr="00893316">
        <w:rPr>
          <w:b/>
          <w:bCs/>
        </w:rPr>
        <w:t>Problemas con dependencias</w:t>
      </w:r>
      <w:r w:rsidRPr="00893316">
        <w:t>:</w:t>
      </w:r>
    </w:p>
    <w:p w14:paraId="39635A7B" w14:textId="77777777" w:rsidR="00893316" w:rsidRPr="00893316" w:rsidRDefault="00893316" w:rsidP="0008708B">
      <w:pPr>
        <w:numPr>
          <w:ilvl w:val="1"/>
          <w:numId w:val="12"/>
        </w:numPr>
        <w:spacing w:after="0"/>
      </w:pPr>
      <w:r w:rsidRPr="00893316">
        <w:t xml:space="preserve">Elimina la carpeta </w:t>
      </w:r>
      <w:proofErr w:type="spellStart"/>
      <w:r w:rsidRPr="00893316">
        <w:t>node_modules</w:t>
      </w:r>
      <w:proofErr w:type="spellEnd"/>
      <w:r w:rsidRPr="00893316">
        <w:t xml:space="preserve"> y reinstala las dependencias: </w:t>
      </w:r>
    </w:p>
    <w:p w14:paraId="3392E578" w14:textId="77777777" w:rsidR="00893316" w:rsidRPr="00893316" w:rsidRDefault="00893316" w:rsidP="0008708B">
      <w:pPr>
        <w:numPr>
          <w:ilvl w:val="1"/>
          <w:numId w:val="12"/>
        </w:numPr>
        <w:spacing w:after="0"/>
      </w:pPr>
      <w:proofErr w:type="spellStart"/>
      <w:r w:rsidRPr="00893316">
        <w:t>rm</w:t>
      </w:r>
      <w:proofErr w:type="spellEnd"/>
      <w:r w:rsidRPr="00893316">
        <w:t xml:space="preserve"> -</w:t>
      </w:r>
      <w:proofErr w:type="spellStart"/>
      <w:r w:rsidRPr="00893316">
        <w:t>rf</w:t>
      </w:r>
      <w:proofErr w:type="spellEnd"/>
      <w:r w:rsidRPr="00893316">
        <w:t xml:space="preserve"> </w:t>
      </w:r>
      <w:proofErr w:type="spellStart"/>
      <w:r w:rsidRPr="00893316">
        <w:t>node_modules</w:t>
      </w:r>
      <w:proofErr w:type="spellEnd"/>
    </w:p>
    <w:p w14:paraId="2579FCB2" w14:textId="77777777" w:rsidR="00893316" w:rsidRPr="00893316" w:rsidRDefault="00893316" w:rsidP="0008708B">
      <w:pPr>
        <w:numPr>
          <w:ilvl w:val="1"/>
          <w:numId w:val="12"/>
        </w:numPr>
        <w:spacing w:after="0"/>
      </w:pPr>
      <w:proofErr w:type="spellStart"/>
      <w:r w:rsidRPr="00893316">
        <w:t>npm</w:t>
      </w:r>
      <w:proofErr w:type="spellEnd"/>
      <w:r w:rsidRPr="00893316">
        <w:t xml:space="preserve"> </w:t>
      </w:r>
      <w:proofErr w:type="spellStart"/>
      <w:r w:rsidRPr="00893316">
        <w:t>install</w:t>
      </w:r>
      <w:proofErr w:type="spellEnd"/>
    </w:p>
    <w:p w14:paraId="53DFF2CF" w14:textId="77777777" w:rsidR="00893316" w:rsidRPr="00893316" w:rsidRDefault="00893316" w:rsidP="00893316">
      <w:pPr>
        <w:numPr>
          <w:ilvl w:val="0"/>
          <w:numId w:val="12"/>
        </w:numPr>
      </w:pPr>
      <w:r w:rsidRPr="00893316">
        <w:rPr>
          <w:b/>
          <w:bCs/>
        </w:rPr>
        <w:t xml:space="preserve">Errores al construir el </w:t>
      </w:r>
      <w:proofErr w:type="spellStart"/>
      <w:r w:rsidRPr="00893316">
        <w:rPr>
          <w:b/>
          <w:bCs/>
        </w:rPr>
        <w:t>frontend</w:t>
      </w:r>
      <w:proofErr w:type="spellEnd"/>
      <w:r w:rsidRPr="00893316">
        <w:t>:</w:t>
      </w:r>
    </w:p>
    <w:p w14:paraId="5172C73D" w14:textId="77777777" w:rsidR="00893316" w:rsidRPr="00893316" w:rsidRDefault="00893316" w:rsidP="00893316">
      <w:pPr>
        <w:numPr>
          <w:ilvl w:val="1"/>
          <w:numId w:val="12"/>
        </w:numPr>
      </w:pPr>
      <w:r w:rsidRPr="00893316">
        <w:t>Verifica que no haya errores en el código y que todas las dependencias necesarias estén instaladas.</w:t>
      </w:r>
    </w:p>
    <w:p w14:paraId="0DCA211A" w14:textId="594BAC64" w:rsidR="00893316" w:rsidRPr="00893316" w:rsidRDefault="00893316">
      <w:r w:rsidRPr="00893316">
        <w:pict w14:anchorId="4C1F4DB5">
          <v:rect id="_x0000_i1066" style="width:0;height:1.5pt" o:hralign="center" o:hrstd="t" o:hr="t" fillcolor="#a0a0a0" stroked="f"/>
        </w:pict>
      </w:r>
    </w:p>
    <w:p w14:paraId="405ED5FA" w14:textId="77777777" w:rsidR="00F55F16" w:rsidRPr="00893316" w:rsidRDefault="00000000">
      <w:pPr>
        <w:pStyle w:val="Ttulo1"/>
      </w:pPr>
      <w:r w:rsidRPr="00893316">
        <w:t>Requisitos del Sistema</w:t>
      </w:r>
    </w:p>
    <w:p w14:paraId="11439E7B" w14:textId="77777777" w:rsidR="00F55F16" w:rsidRPr="00893316" w:rsidRDefault="00000000">
      <w:r w:rsidRPr="00893316">
        <w:t>Para ejecutar el "Sistema de Alquiler para Hospedajes", se requieren los siguientes requisitos de hardware y software:</w:t>
      </w:r>
      <w:r w:rsidRPr="00893316">
        <w:br/>
        <w:t>• Sistema operativo: Windows 10</w:t>
      </w:r>
      <w:r w:rsidRPr="00893316">
        <w:br/>
        <w:t>• Memoria RAM: 4 GB</w:t>
      </w:r>
      <w:r w:rsidRPr="00893316">
        <w:br/>
        <w:t>• Espacio en disco: 256 GB</w:t>
      </w:r>
      <w:r w:rsidRPr="00893316">
        <w:br/>
        <w:t xml:space="preserve">• Software: Java, MySQL </w:t>
      </w:r>
      <w:proofErr w:type="spellStart"/>
      <w:r w:rsidRPr="00893316">
        <w:t>Workbench</w:t>
      </w:r>
      <w:proofErr w:type="spellEnd"/>
      <w:r w:rsidRPr="00893316">
        <w:t xml:space="preserve">, JavaScript, </w:t>
      </w:r>
      <w:proofErr w:type="spellStart"/>
      <w:r w:rsidRPr="00893316">
        <w:t>Servlets</w:t>
      </w:r>
      <w:proofErr w:type="spellEnd"/>
      <w:r w:rsidRPr="00893316">
        <w:rPr>
          <w:rFonts w:ascii="Cambria" w:hAnsi="Cambria" w:cs="Cambria"/>
        </w:rPr>
        <w:t xml:space="preserve">, CSS, </w:t>
      </w:r>
      <w:r w:rsidRPr="00893316">
        <w:rPr>
          <w:rFonts w:ascii="Cambria" w:eastAsia="SimSun" w:hAnsi="Cambria" w:cs="Cambria"/>
          <w:sz w:val="24"/>
          <w:szCs w:val="24"/>
        </w:rPr>
        <w:t>Apache Tomcat</w:t>
      </w:r>
      <w:r w:rsidRPr="00893316">
        <w:br/>
        <w:t>• Base de datos: MySQL con la base de datos "proyectopoo2"</w:t>
      </w:r>
      <w:r w:rsidRPr="00893316">
        <w:br/>
      </w:r>
    </w:p>
    <w:p w14:paraId="531AA269" w14:textId="77777777" w:rsidR="00F55F16" w:rsidRPr="00893316" w:rsidRDefault="00000000">
      <w:pPr>
        <w:pStyle w:val="Ttulo1"/>
      </w:pPr>
      <w:r w:rsidRPr="00893316">
        <w:t>Ejecución del Script SQL</w:t>
      </w:r>
    </w:p>
    <w:p w14:paraId="3FD58A35" w14:textId="77777777" w:rsidR="00F55F16" w:rsidRPr="00893316" w:rsidRDefault="00000000">
      <w:r w:rsidRPr="00893316">
        <w:t>Una vez que la base de datos esté creada, puede ejecutar el script SQL para llenar las tablas y procedimientos necesarios.</w:t>
      </w:r>
      <w:r w:rsidRPr="00893316">
        <w:br/>
        <w:t>Para hacerlo, siga estos pasos:</w:t>
      </w:r>
      <w:r w:rsidRPr="00893316">
        <w:br/>
        <w:t>1. Abra el archivo "proyectopoo2.sql" desde el repositorio de GitHub.</w:t>
      </w:r>
      <w:r w:rsidRPr="00893316">
        <w:br/>
        <w:t>2. Copie el contenido del archivo SQL.</w:t>
      </w:r>
      <w:r w:rsidRPr="00893316">
        <w:br/>
        <w:t xml:space="preserve">3. Pegue el contenido en una nueva consulta dentro de MySQL </w:t>
      </w:r>
      <w:proofErr w:type="spellStart"/>
      <w:r w:rsidRPr="00893316">
        <w:t>Workbench</w:t>
      </w:r>
      <w:proofErr w:type="spellEnd"/>
      <w:r w:rsidRPr="00893316">
        <w:t>.</w:t>
      </w:r>
      <w:r w:rsidRPr="00893316">
        <w:br/>
        <w:t>4. Ejecute la consulta para llenar las tablas y procedimientos en la base de datos "proyectopoo2".</w:t>
      </w:r>
      <w:r w:rsidRPr="00893316">
        <w:br/>
      </w:r>
    </w:p>
    <w:p w14:paraId="73DEF290" w14:textId="77777777" w:rsidR="00F55F16" w:rsidRPr="00893316" w:rsidRDefault="00000000">
      <w:pPr>
        <w:pStyle w:val="Ttulo1"/>
      </w:pPr>
      <w:r w:rsidRPr="00893316">
        <w:lastRenderedPageBreak/>
        <w:t>Soporte Técnico</w:t>
      </w:r>
    </w:p>
    <w:p w14:paraId="46F6B7C1" w14:textId="5378469A" w:rsidR="0008708B" w:rsidRDefault="00000000" w:rsidP="0008708B">
      <w:pPr>
        <w:spacing w:after="0" w:line="240" w:lineRule="auto"/>
      </w:pPr>
      <w:r w:rsidRPr="00893316">
        <w:t>Si tiene problemas con la instalación o configuración, puede ponerse en contacto con el soporte técnico en los siguientes medios:</w:t>
      </w:r>
      <w:r w:rsidRPr="00893316">
        <w:br/>
        <w:t xml:space="preserve">Correo electrónico: </w:t>
      </w:r>
      <w:hyperlink r:id="rId12" w:history="1">
        <w:r w:rsidR="0008708B" w:rsidRPr="003F3015">
          <w:rPr>
            <w:rStyle w:val="Hipervnculo"/>
          </w:rPr>
          <w:t>romeo.capricornio.1997@gmail.com</w:t>
        </w:r>
      </w:hyperlink>
    </w:p>
    <w:p w14:paraId="285F83E8" w14:textId="58D78E5F" w:rsidR="0008708B" w:rsidRDefault="0008708B" w:rsidP="0008708B">
      <w:pPr>
        <w:spacing w:after="0" w:line="240" w:lineRule="auto"/>
      </w:pPr>
      <w:r>
        <w:t>Correo electrónico: ronnypandurosalas1@gmail.com</w:t>
      </w:r>
      <w:r w:rsidR="00000000" w:rsidRPr="00893316">
        <w:br/>
        <w:t>Teléfono: 965911779</w:t>
      </w:r>
    </w:p>
    <w:p w14:paraId="4B0C7273" w14:textId="7E7CF82A" w:rsidR="00F55F16" w:rsidRDefault="0008708B" w:rsidP="0008708B">
      <w:pPr>
        <w:spacing w:after="0" w:line="240" w:lineRule="auto"/>
      </w:pPr>
      <w:r>
        <w:t>Teléfono: 993720366</w:t>
      </w:r>
      <w:r w:rsidR="00000000" w:rsidRPr="00893316">
        <w:br/>
      </w:r>
    </w:p>
    <w:sectPr w:rsidR="00F5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A60F8" w14:textId="77777777" w:rsidR="008F0823" w:rsidRPr="00893316" w:rsidRDefault="008F0823">
      <w:pPr>
        <w:spacing w:line="240" w:lineRule="auto"/>
      </w:pPr>
      <w:r w:rsidRPr="00893316">
        <w:separator/>
      </w:r>
    </w:p>
  </w:endnote>
  <w:endnote w:type="continuationSeparator" w:id="0">
    <w:p w14:paraId="5E3F1FC2" w14:textId="77777777" w:rsidR="008F0823" w:rsidRPr="00893316" w:rsidRDefault="008F0823">
      <w:pPr>
        <w:spacing w:line="240" w:lineRule="auto"/>
      </w:pPr>
      <w:r w:rsidRPr="0089331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68F54" w14:textId="77777777" w:rsidR="008F0823" w:rsidRPr="00893316" w:rsidRDefault="008F0823">
      <w:pPr>
        <w:spacing w:after="0"/>
      </w:pPr>
      <w:r w:rsidRPr="00893316">
        <w:separator/>
      </w:r>
    </w:p>
  </w:footnote>
  <w:footnote w:type="continuationSeparator" w:id="0">
    <w:p w14:paraId="73ED1AF9" w14:textId="77777777" w:rsidR="008F0823" w:rsidRPr="00893316" w:rsidRDefault="008F0823">
      <w:pPr>
        <w:spacing w:after="0"/>
      </w:pPr>
      <w:r w:rsidRPr="0089331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aconvieta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aconvieta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EB1812"/>
    <w:multiLevelType w:val="multilevel"/>
    <w:tmpl w:val="553AF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7488D"/>
    <w:multiLevelType w:val="multilevel"/>
    <w:tmpl w:val="368E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95B4C"/>
    <w:multiLevelType w:val="multilevel"/>
    <w:tmpl w:val="855C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F7756"/>
    <w:multiLevelType w:val="multilevel"/>
    <w:tmpl w:val="F4645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85A"/>
    <w:multiLevelType w:val="multilevel"/>
    <w:tmpl w:val="F0B8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D0342"/>
    <w:multiLevelType w:val="multilevel"/>
    <w:tmpl w:val="390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767730">
    <w:abstractNumId w:val="1"/>
  </w:num>
  <w:num w:numId="2" w16cid:durableId="223489296">
    <w:abstractNumId w:val="0"/>
  </w:num>
  <w:num w:numId="3" w16cid:durableId="1346328324">
    <w:abstractNumId w:val="4"/>
  </w:num>
  <w:num w:numId="4" w16cid:durableId="665866831">
    <w:abstractNumId w:val="2"/>
  </w:num>
  <w:num w:numId="5" w16cid:durableId="155347199">
    <w:abstractNumId w:val="5"/>
  </w:num>
  <w:num w:numId="6" w16cid:durableId="1220749989">
    <w:abstractNumId w:val="3"/>
  </w:num>
  <w:num w:numId="7" w16cid:durableId="484711944">
    <w:abstractNumId w:val="10"/>
  </w:num>
  <w:num w:numId="8" w16cid:durableId="1118792286">
    <w:abstractNumId w:val="9"/>
  </w:num>
  <w:num w:numId="9" w16cid:durableId="609092134">
    <w:abstractNumId w:val="11"/>
  </w:num>
  <w:num w:numId="10" w16cid:durableId="438718966">
    <w:abstractNumId w:val="7"/>
  </w:num>
  <w:num w:numId="11" w16cid:durableId="1650556326">
    <w:abstractNumId w:val="6"/>
  </w:num>
  <w:num w:numId="12" w16cid:durableId="11368784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708B"/>
    <w:rsid w:val="0015074B"/>
    <w:rsid w:val="0029639D"/>
    <w:rsid w:val="00326F90"/>
    <w:rsid w:val="00893316"/>
    <w:rsid w:val="008F0823"/>
    <w:rsid w:val="008F619B"/>
    <w:rsid w:val="00AA1D8D"/>
    <w:rsid w:val="00B47730"/>
    <w:rsid w:val="00CB0664"/>
    <w:rsid w:val="00F55F16"/>
    <w:rsid w:val="00FC693F"/>
    <w:rsid w:val="2308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EA1005"/>
  <w14:defaultImageDpi w14:val="300"/>
  <w15:docId w15:val="{833B766D-9C18-48A2-ABC9-38A58808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ontinuarlista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macro">
    <w:name w:val="macro"/>
    <w:link w:val="TextomacroC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Continuarlista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Continuarlista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Textoindependiente2">
    <w:name w:val="Body Text 2"/>
    <w:basedOn w:val="Normal"/>
    <w:link w:val="Textoindependiente2Car"/>
    <w:uiPriority w:val="99"/>
    <w:unhideWhenUsed/>
    <w:qFormat/>
    <w:pPr>
      <w:spacing w:after="120" w:line="480" w:lineRule="auto"/>
    </w:pPr>
  </w:style>
  <w:style w:type="paragraph" w:styleId="Lista3">
    <w:name w:val="List 3"/>
    <w:basedOn w:val="Normal"/>
    <w:uiPriority w:val="99"/>
    <w:unhideWhenUsed/>
    <w:pPr>
      <w:ind w:left="1080" w:hanging="360"/>
      <w:contextualSpacing/>
    </w:pPr>
  </w:style>
  <w:style w:type="paragraph" w:styleId="Listaconnmeros2">
    <w:name w:val="List Number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aconnmeros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aconnmeros">
    <w:name w:val="List Number"/>
    <w:basedOn w:val="Normal"/>
    <w:uiPriority w:val="99"/>
    <w:unhideWhenUsed/>
    <w:pPr>
      <w:numPr>
        <w:numId w:val="3"/>
      </w:numPr>
      <w:contextualSpacing/>
    </w:pPr>
  </w:style>
  <w:style w:type="paragraph" w:styleId="Lista2">
    <w:name w:val="List 2"/>
    <w:basedOn w:val="Normal"/>
    <w:uiPriority w:val="99"/>
    <w:unhideWhenUsed/>
    <w:pPr>
      <w:ind w:left="720" w:hanging="360"/>
      <w:contextualSpacing/>
    </w:pPr>
  </w:style>
  <w:style w:type="paragraph" w:styleId="Listaconvietas3">
    <w:name w:val="List Bullet 3"/>
    <w:basedOn w:val="Normal"/>
    <w:uiPriority w:val="99"/>
    <w:unhideWhenUsed/>
    <w:pPr>
      <w:numPr>
        <w:numId w:val="4"/>
      </w:numPr>
      <w:contextualSpacing/>
    </w:pPr>
  </w:style>
  <w:style w:type="paragraph" w:styleId="Lista">
    <w:name w:val="List"/>
    <w:basedOn w:val="Normal"/>
    <w:uiPriority w:val="99"/>
    <w:unhideWhenUsed/>
    <w:pPr>
      <w:ind w:left="360" w:hanging="360"/>
      <w:contextualSpacing/>
    </w:pPr>
  </w:style>
  <w:style w:type="paragraph" w:styleId="Listaconvietas">
    <w:name w:val="List Bullet"/>
    <w:basedOn w:val="Normal"/>
    <w:uiPriority w:val="99"/>
    <w:unhideWhenUsed/>
    <w:pPr>
      <w:numPr>
        <w:numId w:val="5"/>
      </w:numPr>
      <w:contextualSpacing/>
    </w:pPr>
  </w:style>
  <w:style w:type="paragraph" w:styleId="Listaconvietas2">
    <w:name w:val="List Bullet 2"/>
    <w:basedOn w:val="Normal"/>
    <w:uiPriority w:val="99"/>
    <w:unhideWhenUsed/>
    <w:qFormat/>
    <w:pPr>
      <w:numPr>
        <w:numId w:val="6"/>
      </w:numPr>
      <w:contextualSpacing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</w:style>
  <w:style w:type="paragraph" w:styleId="Textoindependiente3">
    <w:name w:val="Body Text 3"/>
    <w:basedOn w:val="Normal"/>
    <w:link w:val="Textoindependiente3Car"/>
    <w:uiPriority w:val="99"/>
    <w:unhideWhenUsed/>
    <w:pPr>
      <w:spacing w:after="120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</w:style>
  <w:style w:type="character" w:customStyle="1" w:styleId="Textoindependiente2Car">
    <w:name w:val="Texto independiente 2 Car"/>
    <w:basedOn w:val="Fuentedeprrafopredeter"/>
    <w:link w:val="Textoindependiente2"/>
    <w:uiPriority w:val="99"/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sz w:val="16"/>
      <w:szCs w:val="16"/>
    </w:rPr>
  </w:style>
  <w:style w:type="character" w:customStyle="1" w:styleId="TextomacroCar">
    <w:name w:val="Texto macro Car"/>
    <w:basedOn w:val="Fuentedeprrafopredeter"/>
    <w:link w:val="Textomacro"/>
    <w:uiPriority w:val="99"/>
    <w:qFormat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b/>
      <w:bCs/>
      <w:i/>
      <w:iCs/>
      <w:color w:val="4F81BD" w:themeColor="accent1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7F7F7F" w:themeColor="text1" w:themeTint="80"/>
    </w:rPr>
  </w:style>
  <w:style w:type="character" w:customStyle="1" w:styleId="nfasisintenso1">
    <w:name w:val="Énfasis intenso1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C0504D" w:themeColor="accent2"/>
      <w:u w:val="single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smallCaps/>
      <w:spacing w:val="5"/>
    </w:rPr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table" w:styleId="Sombreadoclaro">
    <w:name w:val="Light Shading"/>
    <w:basedOn w:val="Tabla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Cuadrculaclara-nfasis1">
    <w:name w:val="Light Grid Accent 1"/>
    <w:basedOn w:val="Tabla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Cuadrculaclara-nfasis2">
    <w:name w:val="Light Grid Accent 2"/>
    <w:basedOn w:val="Tabla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Cuadrculaclara-nfasis3">
    <w:name w:val="Light Grid Accent 3"/>
    <w:basedOn w:val="Tabla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Cuadrculaclara-nfasis4">
    <w:name w:val="Light Grid Accent 4"/>
    <w:basedOn w:val="Tabla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Cuadrculaclara-nfasis5">
    <w:name w:val="Light Grid Accent 5"/>
    <w:basedOn w:val="Tabla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Cuadrculaclara-nfasis6">
    <w:name w:val="Light Grid Accent 6"/>
    <w:basedOn w:val="Tabla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Sombreadomedio1">
    <w:name w:val="Medium Shading 1"/>
    <w:basedOn w:val="Tabla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9331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3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meo.capricornio.19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894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ronny panduro salas</cp:lastModifiedBy>
  <cp:revision>2</cp:revision>
  <dcterms:created xsi:type="dcterms:W3CDTF">2025-01-21T01:41:00Z</dcterms:created>
  <dcterms:modified xsi:type="dcterms:W3CDTF">2025-01-21T01:41:00Z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717CE23151664827AECD717A908C2993_12</vt:lpwstr>
  </property>
</Properties>
</file>